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b/>
        </w:rPr>
        <w:t>Propuesta para la Creación de la Agencia Espacial Dominicana</w:t>
      </w:r>
    </w:p>
    <w:p/>
    <w:p>
      <w:pPr>
        <w:pStyle w:val="Heading2"/>
      </w:pPr>
      <w:r>
        <w:t>Carta al Presidente de la República, Lic. Luis Abinader</w:t>
      </w:r>
    </w:p>
    <w:p>
      <w:r>
        <w:br/>
        <w:t>[Tu Nombre Completo]</w:t>
        <w:br/>
        <w:t>[Tu Dirección]</w:t>
        <w:br/>
        <w:t>[Tu Ciudad, Provincia]</w:t>
        <w:br/>
        <w:t>[Tu Teléfono]</w:t>
        <w:br/>
        <w:t>[Tu Correo Electrónico]</w:t>
        <w:br/>
        <w:br/>
        <w:t>Fecha: [Fecha]</w:t>
        <w:br/>
        <w:br/>
        <w:t>Lic. Luis Abinader</w:t>
        <w:br/>
        <w:t>Presidente de la República Dominicana</w:t>
        <w:br/>
        <w:t>Palacio Nacional</w:t>
        <w:br/>
        <w:t>Santo Domingo, República Dominicana</w:t>
        <w:br/>
        <w:br/>
        <w:t>Estimado Presidente Abinader:</w:t>
        <w:br/>
        <w:br/>
        <w:t>Me dirijo a usted en mi capacidad de [tu cargo o posición, si aplica], con el propósito de presentar una propuesta que considero de vital importancia para el avance científico y tecnológico de nuestro país: la creación de la Agencia Espacial Dominicana (AED).</w:t>
        <w:br/>
        <w:br/>
        <w:t>La creación de la AED permitiría a la República Dominicana participar activamente en la investigación y desarrollo tecnológico aeroespacial, un campo que no solo potencia el conocimiento científico sino también ofrece múltiples aplicaciones prácticas que pueden contribuir significativamente al desarrollo económico, educativo, de seguridad y monitoreo ambiental entre otros.</w:t>
        <w:br/>
        <w:br/>
        <w:t>Adjunto a esta carta, encontrará un borrador detallado con las propuestas de decretos que establecen la estructura organizativa y funcional de la AED, así como la creación de un Fideicomiso que asegure la sostenibilidad financiera y operativa de la agencia.</w:t>
        <w:br/>
        <w:br/>
        <w:t>Confío en que esta iniciativa será de su interés y espero que pueda evaluarla favorablemente. Le solicito amablemente que, a través del Consultor Jurídico del Poder Ejecutivo, el Dr. Antoliano Peralta, se puedan revisar las propuestas anexas y establecer un canal de comunicación para discutir los siguientes pasos.</w:t>
        <w:br/>
        <w:br/>
        <w:t>Agradezco profundamente el tiempo dedicado a esta lectura y quedo a la espera de su favorable acogida, reiterando mi disposición para cualquier consulta o reunión que estime conveniente para discutir esta propuesta en mayor profundidad.</w:t>
        <w:br/>
        <w:br/>
        <w:t>Atentamente,</w:t>
        <w:br/>
        <w:br/>
        <w:t>[Tu Nombre Completo]</w:t>
        <w:br/>
        <w:t>[Tu Firma, si es documento físico]</w:t>
        <w:br/>
      </w:r>
    </w:p>
    <w:p>
      <w:pPr>
        <w:pStyle w:val="Heading2"/>
      </w:pPr>
      <w:r>
        <w:t>Comunicación al Consultor Jurídico del Poder Ejecutivo, Dr. Antoliano Peralta</w:t>
      </w:r>
    </w:p>
    <w:p>
      <w:r>
        <w:br/>
        <w:t>[Tu Nombre Completo]</w:t>
        <w:br/>
        <w:t>[Tu Dirección]</w:t>
        <w:br/>
        <w:t>[Tu Ciudad, Provincia]</w:t>
        <w:br/>
        <w:t>[Tu Teléfono]</w:t>
        <w:br/>
        <w:t>[Tu Correo Electrónico]</w:t>
        <w:br/>
        <w:br/>
        <w:t>Fecha: [Fecha]</w:t>
        <w:br/>
        <w:br/>
        <w:t>Dr. Antoliano Peralta</w:t>
        <w:br/>
        <w:t>Consultor Jurídico del Poder Ejecutivo</w:t>
        <w:br/>
        <w:t>Palacio Nacional</w:t>
        <w:br/>
        <w:t>Santo Domingo, República Dominicana</w:t>
        <w:br/>
        <w:br/>
        <w:t>Estimado Dr. Peralta:</w:t>
        <w:br/>
        <w:br/>
        <w:t>Espero que al recibo de la presente se encuentre gozando de buena salud. Me dirijo a usted en mi calidad de [tu cargo o posición, si aplica], con el propósito de someter a su consideración y posterior traslado al señor Presidente de la República, Lic. Luis Abinader, una propuesta para la creación de la Agencia Espacial Dominicana (AED).</w:t>
        <w:br/>
        <w:br/>
        <w:t>Adjunto a esta comunicación, encontrará la propuesta formal y un conjunto de borradores de decretos destinados a establecer las bases legales y organizativas de la mencionada agencia, así como la creación de un Fideicomiso para su financiación y operación sostenibles. Este proyecto ha sido concebido con el fin de posicionar a la República Dominicana en el mapa global de la investigación y tecnología espacial, aprovechando así los múltiples beneficios económicos, educativos y sociales que este sector ofrece.</w:t>
        <w:br/>
        <w:br/>
        <w:t>Le solicito amablemente que, tras su revisión, pueda facilitar la entrega de estos documentos al señor Presidente y, si lo considera pertinente, coordinar una reunión donde podamos discutir en detalle la viabilidad y los pasos a seguir para la implementación de esta iniciativa.</w:t>
        <w:br/>
        <w:br/>
        <w:t>Agradezco de antemano la atención que pueda prestar a este asunto y quedo a la espera de su pronta respuesta. Estoy completamente a su disposición para cualquier información adicional o aclaración que requiera.</w:t>
        <w:br/>
        <w:br/>
        <w:t>Atentamente,</w:t>
        <w:br/>
        <w:br/>
        <w:t>[Tu Nombre Completo]</w:t>
        <w:br/>
        <w:t>[Tu Firma, si es documento físico]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para la Creación de la Agencia Espacial Dominicana</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